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Venture Pipeline – Authentication Backend Design &amp; Technical Contribution</w:t>
      </w:r>
    </w:p>
    <w:p>
      <w:pPr>
        <w:jc w:val="center"/>
      </w:pPr>
      <w:r>
        <w:t>Prepared by: Team UI/UX &amp; Backend (Co‑lead)</w:t>
        <w:br/>
        <w:t>Date: 2025-08-29</w:t>
      </w:r>
    </w:p>
    <w:p/>
    <w:p>
      <w:pPr>
        <w:pStyle w:val="Heading1"/>
      </w:pPr>
      <w:r>
        <w:t>1. Overview</w:t>
      </w:r>
    </w:p>
    <w:p>
      <w:r>
        <w:t>This document presents a concise backend design for the Venture Pipeline Management System's authentication workflow.</w:t>
        <w:br/>
        <w:t>It includes a production-lean schema, table-by-table descriptions, a verification token flow, a realistic seed dataset,</w:t>
        <w:br/>
        <w:t>and optional Prisma models. It is intended to demonstrate technical contribution to the team's backend work and to act</w:t>
        <w:br/>
        <w:t>as a starting point for implementation.</w:t>
        <w:br/>
      </w:r>
    </w:p>
    <w:p>
      <w:pPr>
        <w:pStyle w:val="Heading2"/>
      </w:pPr>
      <w:r>
        <w:t>Goals</w:t>
      </w:r>
    </w:p>
    <w:p>
      <w:pPr>
        <w:pStyle w:val="ListBullet"/>
      </w:pPr>
      <w:r>
        <w:t>Support secure user onboarding (sign up) and login (credentials).</w:t>
      </w:r>
    </w:p>
    <w:p>
      <w:pPr>
        <w:pStyle w:val="ListBullet"/>
      </w:pPr>
      <w:r>
        <w:t>Store only password hashes (bcrypt/argon2), never plaintext passwords.</w:t>
      </w:r>
    </w:p>
    <w:p>
      <w:pPr>
        <w:pStyle w:val="ListBullet"/>
      </w:pPr>
      <w:r>
        <w:t>Provide robust, expiring, one-time email verification tokens.</w:t>
      </w:r>
    </w:p>
    <w:p>
      <w:pPr>
        <w:pStyle w:val="ListBullet"/>
      </w:pPr>
      <w:r>
        <w:t>Support reset-password tokens using the same token infrastructure.</w:t>
      </w:r>
    </w:p>
    <w:p>
      <w:pPr>
        <w:pStyle w:val="ListBullet"/>
      </w:pPr>
      <w:r>
        <w:t>Track sessions (revocable) and security events (audit log).</w:t>
      </w:r>
    </w:p>
    <w:p>
      <w:pPr>
        <w:pStyle w:val="Heading2"/>
      </w:pPr>
      <w:r>
        <w:t>Assumptions</w:t>
      </w:r>
    </w:p>
    <w:p>
      <w:pPr>
        <w:pStyle w:val="ListBullet"/>
      </w:pPr>
      <w:r>
        <w:t>Primary database: PostgreSQL 14+ (recommended).</w:t>
      </w:r>
    </w:p>
    <w:p>
      <w:pPr>
        <w:pStyle w:val="ListBullet"/>
      </w:pPr>
      <w:r>
        <w:t>Token/Session storage uses SHA‑256 hashes of the plaintext tokens (never store plaintext tokens).</w:t>
      </w:r>
    </w:p>
    <w:p>
      <w:pPr>
        <w:pStyle w:val="ListBullet"/>
      </w:pPr>
      <w:r>
        <w:t>Applications run behind HTTPS; secure, HTTP-only cookies are recommended for sessions.</w:t>
      </w:r>
    </w:p>
    <w:p>
      <w:pPr>
        <w:pStyle w:val="Heading1"/>
      </w:pPr>
      <w:r>
        <w:t>2. Relational Schema (PostgreSQL)</w:t>
      </w:r>
    </w:p>
    <w:p>
      <w:r>
        <w:t>The schema is designed for security, maintainability, and clarity. It includes organizations (optional), users, verification tokens, sessions, and an audit log.</w:t>
      </w:r>
    </w:p>
    <w:p>
      <w:pPr>
        <w:pStyle w:val="Heading2"/>
      </w:pPr>
      <w:r>
        <w:t>2.1 Tables &amp; Purpose</w:t>
      </w:r>
    </w:p>
    <w:p>
      <w:pPr>
        <w:pStyle w:val="Heading3"/>
      </w:pPr>
      <w:r>
        <w:t>organizations</w:t>
      </w:r>
    </w:p>
    <w:p>
      <w:pPr>
        <w:pStyle w:val="ListBullet"/>
      </w:pPr>
      <w:r>
        <w:t>id (UUID, PK) – Tenant/group identifier.</w:t>
      </w:r>
    </w:p>
    <w:p>
      <w:pPr>
        <w:pStyle w:val="ListBullet"/>
      </w:pPr>
      <w:r>
        <w:t>name (TEXT) – Organization name.</w:t>
      </w:r>
    </w:p>
    <w:p>
      <w:pPr>
        <w:pStyle w:val="ListBullet"/>
      </w:pPr>
      <w:r>
        <w:t>domain (TEXT, optional) – Email or web domain for mapping/branding.</w:t>
      </w:r>
    </w:p>
    <w:p>
      <w:pPr>
        <w:pStyle w:val="ListBullet"/>
      </w:pPr>
      <w:r>
        <w:t>created_at (TIMESTAMPTZ) – Creation timestamp.</w:t>
      </w:r>
    </w:p>
    <w:p>
      <w:pPr>
        <w:pStyle w:val="Heading3"/>
      </w:pPr>
      <w:r>
        <w:t>users</w:t>
      </w:r>
    </w:p>
    <w:p>
      <w:pPr>
        <w:pStyle w:val="ListBullet"/>
      </w:pPr>
      <w:r>
        <w:t>id (UUID, PK) – User identifier.</w:t>
      </w:r>
    </w:p>
    <w:p>
      <w:pPr>
        <w:pStyle w:val="ListBullet"/>
      </w:pPr>
      <w:r>
        <w:t>org_id (UUID, FK) – Optional link to organizations.</w:t>
      </w:r>
    </w:p>
    <w:p>
      <w:pPr>
        <w:pStyle w:val="ListBullet"/>
      </w:pPr>
      <w:r>
        <w:t>email (TEXT, unique CI) – Login identifier (case-insensitive uniqueness).</w:t>
      </w:r>
    </w:p>
    <w:p>
      <w:pPr>
        <w:pStyle w:val="ListBullet"/>
      </w:pPr>
      <w:r>
        <w:t>password_hash (TEXT) – Argon2/bcrypt hash. Never store plaintext.</w:t>
      </w:r>
    </w:p>
    <w:p>
      <w:pPr>
        <w:pStyle w:val="ListBullet"/>
      </w:pPr>
      <w:r>
        <w:t>first_name / last_name (TEXT) – Profile attributes.</w:t>
      </w:r>
    </w:p>
    <w:p>
      <w:pPr>
        <w:pStyle w:val="ListBullet"/>
      </w:pPr>
      <w:r>
        <w:t>role (TEXT) – Authorization role: 'admin' or 'member'.</w:t>
      </w:r>
    </w:p>
    <w:p>
      <w:pPr>
        <w:pStyle w:val="ListBullet"/>
      </w:pPr>
      <w:r>
        <w:t>email_verified_at (TIMESTAMPTZ) – Non-null when email is verified.</w:t>
      </w:r>
    </w:p>
    <w:p>
      <w:pPr>
        <w:pStyle w:val="ListBullet"/>
      </w:pPr>
      <w:r>
        <w:t>created_at / updated_at (TIMESTAMPTZ) – Audit timestamps.</w:t>
      </w:r>
    </w:p>
    <w:p>
      <w:pPr>
        <w:pStyle w:val="Heading3"/>
      </w:pPr>
      <w:r>
        <w:t>verification_tokens</w:t>
      </w:r>
    </w:p>
    <w:p>
      <w:pPr>
        <w:pStyle w:val="ListBullet"/>
      </w:pPr>
      <w:r>
        <w:t>id (UUID, PK) – Token row id.</w:t>
      </w:r>
    </w:p>
    <w:p>
      <w:pPr>
        <w:pStyle w:val="ListBullet"/>
      </w:pPr>
      <w:r>
        <w:t>user_id (UUID, FK) – Target user.</w:t>
      </w:r>
    </w:p>
    <w:p>
      <w:pPr>
        <w:pStyle w:val="ListBullet"/>
      </w:pPr>
      <w:r>
        <w:t>type (TEXT) – EMAIL_VERIFY | PASSWORD_RESET.</w:t>
      </w:r>
    </w:p>
    <w:p>
      <w:pPr>
        <w:pStyle w:val="ListBullet"/>
      </w:pPr>
      <w:r>
        <w:t>token_hash (TEXT, unique) – SHA‑256 of plaintext token.</w:t>
      </w:r>
    </w:p>
    <w:p>
      <w:pPr>
        <w:pStyle w:val="ListBullet"/>
      </w:pPr>
      <w:r>
        <w:t>expires_at (TIMESTAMPTZ) – Expiry to limit token lifetime.</w:t>
      </w:r>
    </w:p>
    <w:p>
      <w:pPr>
        <w:pStyle w:val="ListBullet"/>
      </w:pPr>
      <w:r>
        <w:t>consumed_at (TIMESTAMPTZ) – Non-null after first successful use.</w:t>
      </w:r>
    </w:p>
    <w:p>
      <w:pPr>
        <w:pStyle w:val="ListBullet"/>
      </w:pPr>
      <w:r>
        <w:t>created_at (TIMESTAMPTZ) – Creation timestamp.</w:t>
      </w:r>
    </w:p>
    <w:p>
      <w:pPr>
        <w:pStyle w:val="Heading3"/>
      </w:pPr>
      <w:r>
        <w:t>sessions</w:t>
      </w:r>
    </w:p>
    <w:p>
      <w:pPr>
        <w:pStyle w:val="ListBullet"/>
      </w:pPr>
      <w:r>
        <w:t>id (UUID, PK) – Session id.</w:t>
      </w:r>
    </w:p>
    <w:p>
      <w:pPr>
        <w:pStyle w:val="ListBullet"/>
      </w:pPr>
      <w:r>
        <w:t>user_id (UUID, FK) – Owner user.</w:t>
      </w:r>
    </w:p>
    <w:p>
      <w:pPr>
        <w:pStyle w:val="ListBullet"/>
      </w:pPr>
      <w:r>
        <w:t>session_token_hash (TEXT, unique) – SHA‑256 of random session token.</w:t>
      </w:r>
    </w:p>
    <w:p>
      <w:pPr>
        <w:pStyle w:val="ListBullet"/>
      </w:pPr>
      <w:r>
        <w:t>ip (INET) / user_agent (TEXT) – Context data for security review.</w:t>
      </w:r>
    </w:p>
    <w:p>
      <w:pPr>
        <w:pStyle w:val="ListBullet"/>
      </w:pPr>
      <w:r>
        <w:t>created_at / expires_at / revoked_at – Lifecycle fields.</w:t>
      </w:r>
    </w:p>
    <w:p>
      <w:pPr>
        <w:pStyle w:val="Heading3"/>
      </w:pPr>
      <w:r>
        <w:t>audit_log</w:t>
      </w:r>
    </w:p>
    <w:p>
      <w:pPr>
        <w:pStyle w:val="ListBullet"/>
      </w:pPr>
      <w:r>
        <w:t>id (UUID, PK) – Audit row id.</w:t>
      </w:r>
    </w:p>
    <w:p>
      <w:pPr>
        <w:pStyle w:val="ListBullet"/>
      </w:pPr>
      <w:r>
        <w:t>user_id (UUID, FK) – Nullable to allow anonymous events.</w:t>
      </w:r>
    </w:p>
    <w:p>
      <w:pPr>
        <w:pStyle w:val="ListBullet"/>
      </w:pPr>
      <w:r>
        <w:t>action (TEXT) – e.g., LOGIN_SUCCESS, EMAIL_VERIFIED.</w:t>
      </w:r>
    </w:p>
    <w:p>
      <w:pPr>
        <w:pStyle w:val="ListBullet"/>
      </w:pPr>
      <w:r>
        <w:t>details (JSONB) – Structured metadata.</w:t>
      </w:r>
    </w:p>
    <w:p>
      <w:pPr>
        <w:pStyle w:val="ListBullet"/>
      </w:pPr>
      <w:r>
        <w:t>ip (INET) – Source IP if available.</w:t>
      </w:r>
    </w:p>
    <w:p>
      <w:pPr>
        <w:pStyle w:val="ListBullet"/>
      </w:pPr>
      <w:r>
        <w:t>created_at (TIMESTAMPTZ) – Event time.</w:t>
      </w:r>
    </w:p>
    <w:p>
      <w:pPr>
        <w:pStyle w:val="Heading2"/>
      </w:pPr>
      <w:r>
        <w:t>2.2 SQL: Create Tables</w:t>
      </w:r>
    </w:p>
    <w:p>
      <w:r>
        <w:t>Below is the PostgreSQL DDL to create the schema:</w:t>
      </w:r>
    </w:p>
    <w:p>
      <w:r>
        <w:rPr>
          <w:rFonts w:ascii="Courier New" w:hAnsi="Courier New"/>
          <w:sz w:val="18"/>
        </w:rPr>
        <w:t>-- Enable extensions (UUIDs &amp; crypto helpers)</w:t>
        <w:br/>
        <w:t>CREATE EXTENSION IF NOT EXISTS pgcrypto;</w:t>
        <w:br/>
        <w:br/>
        <w:t>-- Organizations (optional; for multi-tenant or grouping)</w:t>
        <w:br/>
        <w:t>CREATE TABLE organizations (</w:t>
        <w:br/>
        <w:t xml:space="preserve">  id            UUID PRIMARY KEY DEFAULT gen_random_uuid(),</w:t>
        <w:br/>
        <w:t xml:space="preserve">  name          TEXT NOT NULL,</w:t>
        <w:br/>
        <w:t xml:space="preserve">  domain        TEXT,</w:t>
        <w:br/>
        <w:t xml:space="preserve">  created_at    TIMESTAMPTZ NOT NULL DEFAULT now()</w:t>
        <w:br/>
        <w:t>);</w:t>
        <w:br/>
        <w:br/>
        <w:t>-- Users</w:t>
        <w:br/>
        <w:t>CREATE TABLE users (</w:t>
        <w:br/>
        <w:t xml:space="preserve">  id                UUID PRIMARY KEY DEFAULT gen_random_uuid(),</w:t>
        <w:br/>
        <w:t xml:space="preserve">  org_id            UUID REFERENCES organizations(id) ON DELETE SET NULL,</w:t>
        <w:br/>
        <w:t xml:space="preserve">  email             TEXT NOT NULL,</w:t>
        <w:br/>
        <w:t xml:space="preserve">  password_hash     TEXT NOT NULL,               -- store bcrypt/argon2 hash</w:t>
        <w:br/>
        <w:t xml:space="preserve">  first_name        TEXT,</w:t>
        <w:br/>
        <w:t xml:space="preserve">  last_name         TEXT,</w:t>
        <w:br/>
        <w:t xml:space="preserve">  role              TEXT NOT NULL DEFAULT 'member' CHECK (role IN ('admin','member')),</w:t>
        <w:br/>
        <w:t xml:space="preserve">  email_verified_at TIMESTAMPTZ,</w:t>
        <w:br/>
        <w:t xml:space="preserve">  created_at        TIMESTAMPTZ NOT NULL DEFAULT now(),</w:t>
        <w:br/>
        <w:t xml:space="preserve">  updated_at        TIMESTAMPTZ NOT NULL DEFAULT now()</w:t>
        <w:br/>
        <w:t>);</w:t>
        <w:br/>
        <w:br/>
        <w:t>-- Case-insensitive unique email via index</w:t>
        <w:br/>
        <w:t>CREATE UNIQUE INDEX users_email_unique_ci ON users (LOWER(email));</w:t>
        <w:br/>
        <w:br/>
        <w:t>-- Verification tokens (for email verify &amp; password reset)</w:t>
        <w:br/>
        <w:t>CREATE TABLE verification_tokens (</w:t>
        <w:br/>
        <w:t xml:space="preserve">  id           UUID PRIMARY KEY DEFAULT gen_random_uuid(),</w:t>
        <w:br/>
        <w:t xml:space="preserve">  user_id      UUID NOT NULL REFERENCES users(id) ON DELETE CASCADE,</w:t>
        <w:br/>
        <w:t xml:space="preserve">  type         TEXT NOT NULL CHECK (type IN ('EMAIL_VERIFY','PASSWORD_RESET')),</w:t>
        <w:br/>
        <w:t xml:space="preserve">  token_hash   TEXT NOT NULL,  -- SHA-256 hex of the plaintext token</w:t>
        <w:br/>
        <w:t xml:space="preserve">  expires_at   TIMESTAMPTZ NOT NULL,</w:t>
        <w:br/>
        <w:t xml:space="preserve">  consumed_at  TIMESTAMPTZ,</w:t>
        <w:br/>
        <w:t xml:space="preserve">  created_at   TIMESTAMPTZ NOT NULL DEFAULT now()</w:t>
        <w:br/>
        <w:t>);</w:t>
        <w:br/>
        <w:br/>
        <w:t>CREATE UNIQUE INDEX verification_tokens_token_hash_key ON verification_tokens(token_hash);</w:t>
        <w:br/>
        <w:br/>
        <w:t>-- Sessions (backed by secure, HTTP-only cookies or bearer tokens)</w:t>
        <w:br/>
        <w:t>CREATE TABLE sessions (</w:t>
        <w:br/>
        <w:t xml:space="preserve">  id                 UUID PRIMARY KEY DEFAULT gen_random_uuid(),</w:t>
        <w:br/>
        <w:t xml:space="preserve">  user_id            UUID NOT NULL REFERENCES users(id) ON DELETE CASCADE,</w:t>
        <w:br/>
        <w:t xml:space="preserve">  session_token_hash TEXT NOT NULL,  -- SHA-256 hex of the random session token</w:t>
        <w:br/>
        <w:t xml:space="preserve">  ip                 INET,</w:t>
        <w:br/>
        <w:t xml:space="preserve">  user_agent         TEXT,</w:t>
        <w:br/>
        <w:t xml:space="preserve">  created_at         TIMESTAMPTZ NOT NULL DEFAULT now(),</w:t>
        <w:br/>
        <w:t xml:space="preserve">  expires_at         TIMESTAMPTZ NOT NULL,</w:t>
        <w:br/>
        <w:t xml:space="preserve">  revoked_at         TIMESTAMPTZ</w:t>
        <w:br/>
        <w:t>);</w:t>
        <w:br/>
        <w:br/>
        <w:t>CREATE UNIQUE INDEX sessions_token_hash_key ON sessions(session_token_hash);</w:t>
        <w:br/>
        <w:br/>
        <w:t>-- Audit log for security / compliance</w:t>
        <w:br/>
        <w:t>CREATE TABLE audit_log (</w:t>
        <w:br/>
        <w:t xml:space="preserve">  id         UUID PRIMARY KEY DEFAULT gen_random_uuid(),</w:t>
        <w:br/>
        <w:t xml:space="preserve">  user_id    UUID REFERENCES users(id) ON DELETE SET NULL,</w:t>
        <w:br/>
        <w:t xml:space="preserve">  action     TEXT NOT NULL,    -- e.g., LOGIN_SUCCESS, LOGIN_FAILED, EMAIL_VERIFIED</w:t>
        <w:br/>
        <w:t xml:space="preserve">  details    JSONB,</w:t>
        <w:br/>
        <w:t xml:space="preserve">  ip         INET,</w:t>
        <w:br/>
        <w:t xml:space="preserve">  created_at TIMESTAMPTZ NOT NULL DEFAULT now()</w:t>
        <w:br/>
        <w:t>);</w:t>
        <w:br/>
      </w:r>
    </w:p>
    <w:p>
      <w:pPr>
        <w:pStyle w:val="Heading2"/>
      </w:pPr>
      <w:r>
        <w:t>2.3 SQL: Seed Data</w:t>
      </w:r>
    </w:p>
    <w:p>
      <w:r>
        <w:rPr>
          <w:rFonts w:ascii="Courier New" w:hAnsi="Courier New"/>
          <w:sz w:val="18"/>
        </w:rPr>
        <w:t>-- Organizations</w:t>
        <w:br/>
        <w:t>INSERT INTO organizations (id, name, domain)</w:t>
        <w:br/>
        <w:t>VALUES ('11111111-1111-1111-1111-111111111111', 'Acme Ventures', 'acme.example');</w:t>
        <w:br/>
        <w:br/>
        <w:t>-- Users (password_hash values are placeholders: replace with real bcrypt/argon2 hashes)</w:t>
        <w:br/>
        <w:t>INSERT INTO users (id, org_id, email, password_hash, first_name, last_name, role, email_verified_at) VALUES</w:t>
        <w:br/>
        <w:t>('aaaaaaaa-aaaa-aaaa-aaaa-aaaaaaaaaaa1', '11111111-1111-1111-1111-111111111111', 'alice@acme.example',</w:t>
        <w:br/>
        <w:t xml:space="preserve"> '$2b$12$examplehash_for_Alice_replace_in_prod', 'Alice', 'Nguyen', 'admin', now()),</w:t>
        <w:br/>
        <w:t>('bbbbbbbb-bbbb-bbbb-bbbb-bbbbbbbbbbb2', '11111111-1111-1111-1111-111111111111', 'bob@acme.example',</w:t>
        <w:br/>
        <w:t xml:space="preserve"> '$2b$12$examplehash_for_Bob_replace_in_prod', 'Bob', 'Rahman', 'member', NULL),</w:t>
        <w:br/>
        <w:t>('cccccccc-cccc-cccc-cccc-ccccccccccc3', '11111111-1111-1111-1111-111111111111', 'charlie@acme.example',</w:t>
        <w:br/>
        <w:t xml:space="preserve"> '$2b$12$examplehash_for_Char_replace_in_prod', 'Charlie', 'Saha', 'member', now());</w:t>
        <w:br/>
        <w:br/>
        <w:t>-- Email verification token for Bob (plaintext DEV token = 'verify-bob-9A7F-ABC')</w:t>
        <w:br/>
        <w:t>INSERT INTO verification_tokens (id, user_id, type, token_hash, expires_at) VALUES</w:t>
        <w:br/>
        <w:t>('dddddddd-dddd-dddd-dddd-dddddddddddd', 'bbbbbbbb-bbbb-bbbb-bbbb-bbbbbbbbbbb2', 'EMAIL_VERIFY',</w:t>
        <w:br/>
        <w:t xml:space="preserve"> encode(digest('verify-bob-9A7F-ABC', 'sha256'), 'hex'), now() + interval '3 days');</w:t>
        <w:br/>
        <w:br/>
        <w:t>-- Password reset token for Alice (plaintext DEV token = 'reset-alice-2025-XYZ')</w:t>
        <w:br/>
        <w:t>INSERT INTO verification_tokens (id, user_id, type, token_hash, expires_at) VALUES</w:t>
        <w:br/>
        <w:t>('eeeeeeee-eeee-eeee-eeee-eeeeeeeeeeee', 'aaaaaaaa-aaaa-aaaa-aaaa-aaaaaaaaaaa1', 'PASSWORD_RESET',</w:t>
        <w:br/>
        <w:t xml:space="preserve"> encode(digest('reset-alice-2025-XYZ', 'sha256'), 'hex'), now() + interval '1 day');</w:t>
        <w:br/>
        <w:br/>
        <w:t>-- One active session for Alice</w:t>
        <w:br/>
        <w:t>INSERT INTO sessions (id, user_id, session_token_hash, ip, user_agent, expires_at) VALUES</w:t>
        <w:br/>
        <w:t>('ffffffff-ffff-ffff-ffff-ffffffffffff', 'aaaaaaaa-aaaa-aaaa-aaaa-aaaaaaaaaaa1',</w:t>
        <w:br/>
        <w:t xml:space="preserve"> encode(digest('session-alice-ABC123', 'sha256'), 'hex'), '203.0.113.10', 'Chrome 124 on macOS',</w:t>
        <w:br/>
        <w:t xml:space="preserve"> now() + interval '7 days');</w:t>
        <w:br/>
        <w:br/>
        <w:t>-- Audit examples</w:t>
        <w:br/>
        <w:t>INSERT INTO audit_log (user_id, action, details, ip) VALUES</w:t>
        <w:br/>
        <w:t>('aaaaaaaa-aaaa-aaaa-aaaa-aaaaaaaaaaa1', 'LOGIN_SUCCESS', '{"method":"password"}', '203.0.113.10'),</w:t>
        <w:br/>
        <w:t>('bbbbbbbb-bbbb-bbbb-bbbb-bbbbbbbbbbb2', 'SIGNUP_SUBMITTED', '{"email":"bob@acme.example"}', '198.51.100.2');</w:t>
        <w:br/>
      </w:r>
    </w:p>
    <w:p>
      <w:pPr>
        <w:pStyle w:val="Heading2"/>
      </w:pPr>
      <w:r>
        <w:t>2.4 SQL: Verification Helpers</w:t>
      </w:r>
    </w:p>
    <w:p>
      <w:r>
        <w:rPr>
          <w:rFonts w:ascii="Courier New" w:hAnsi="Courier New"/>
          <w:sz w:val="18"/>
        </w:rPr>
        <w:t>-- Verify a user's email by plaintext token (provided via link):</w:t>
        <w:br/>
        <w:t>-- :provided_token is the token from the email (plaintext). Store only its SHA-256 in DB.</w:t>
        <w:br/>
        <w:br/>
        <w:t>WITH t AS (</w:t>
        <w:br/>
        <w:t xml:space="preserve">  SELECT vt.*, u.id AS uid</w:t>
        <w:br/>
        <w:t xml:space="preserve">  FROM verification_tokens vt</w:t>
        <w:br/>
        <w:t xml:space="preserve">  JOIN users u ON u.id = vt.user_id</w:t>
        <w:br/>
        <w:t xml:space="preserve">  WHERE vt.type = 'EMAIL_VERIFY'</w:t>
        <w:br/>
        <w:t xml:space="preserve">    AND vt.token_hash = encode(digest(:provided_token, 'sha256'), 'hex')</w:t>
        <w:br/>
        <w:t xml:space="preserve">    AND vt.consumed_at IS NULL</w:t>
        <w:br/>
        <w:t xml:space="preserve">    AND vt.expires_at &gt; now()</w:t>
        <w:br/>
        <w:t>)</w:t>
        <w:br/>
        <w:t>UPDATE users u</w:t>
        <w:br/>
        <w:t>SET email_verified_at = COALESCE(u.email_verified_at, now()),</w:t>
        <w:br/>
        <w:t xml:space="preserve">    updated_at = now()</w:t>
        <w:br/>
        <w:t>FROM t</w:t>
        <w:br/>
        <w:t>WHERE u.id = t.uid</w:t>
        <w:br/>
        <w:t>RETURNING u.id AS user_id;</w:t>
        <w:br/>
        <w:br/>
        <w:t>-- Mark the token as consumed (one-time use)</w:t>
        <w:br/>
        <w:t>UPDATE verification_tokens</w:t>
        <w:br/>
        <w:t>SET consumed_at = now()</w:t>
        <w:br/>
        <w:t>WHERE token_hash = encode(digest(:provided_token, 'sha256'), 'hex')</w:t>
        <w:br/>
        <w:t xml:space="preserve">  AND type = 'EMAIL_VERIFY'</w:t>
        <w:br/>
        <w:t xml:space="preserve">  AND consumed_at IS NULL;</w:t>
        <w:br/>
      </w:r>
    </w:p>
    <w:p>
      <w:pPr>
        <w:pStyle w:val="Heading1"/>
      </w:pPr>
      <w:r>
        <w:t>3. Prisma Models (Optional)</w:t>
      </w:r>
    </w:p>
    <w:p>
      <w:r>
        <w:t>If your project uses Prisma, the following models mirror the SQL schema:</w:t>
      </w:r>
    </w:p>
    <w:p>
      <w:r>
        <w:rPr>
          <w:rFonts w:ascii="Courier New" w:hAnsi="Courier New"/>
          <w:sz w:val="18"/>
        </w:rPr>
        <w:t>// schema.prisma (Prisma + PostgreSQL)</w:t>
        <w:br/>
        <w:t>datasource db {</w:t>
        <w:br/>
        <w:t xml:space="preserve">  provider = "postgresql"</w:t>
        <w:br/>
        <w:t xml:space="preserve">  url      = env("DATABASE_URL")</w:t>
        <w:br/>
        <w:t>}</w:t>
        <w:br/>
        <w:br/>
        <w:t>generator client {</w:t>
        <w:br/>
        <w:t xml:space="preserve">  provider = "prisma-client-js"</w:t>
        <w:br/>
        <w:t>}</w:t>
        <w:br/>
        <w:br/>
        <w:t>model Organization {</w:t>
        <w:br/>
        <w:t xml:space="preserve">  id        String  @id @default(uuid())</w:t>
        <w:br/>
        <w:t xml:space="preserve">  name      String</w:t>
        <w:br/>
        <w:t xml:space="preserve">  domain    String?</w:t>
        <w:br/>
        <w:t xml:space="preserve">  createdAt DateTime @default(now())</w:t>
        <w:br/>
        <w:t xml:space="preserve">  users     User[]</w:t>
        <w:br/>
        <w:t>}</w:t>
        <w:br/>
        <w:br/>
        <w:t>model User {</w:t>
        <w:br/>
        <w:t xml:space="preserve">  id              String   @id @default(uuid())</w:t>
        <w:br/>
        <w:t xml:space="preserve">  orgId           String?</w:t>
        <w:br/>
        <w:t xml:space="preserve">  org             Organization? @relation(fields: [orgId], references: [id])</w:t>
        <w:br/>
        <w:t xml:space="preserve">  email           String   @db.Text</w:t>
        <w:br/>
        <w:t xml:space="preserve">  passwordHash    String   @db.Text</w:t>
        <w:br/>
        <w:t xml:space="preserve">  firstName       String?</w:t>
        <w:br/>
        <w:t xml:space="preserve">  lastName        String?</w:t>
        <w:br/>
        <w:t xml:space="preserve">  role            Role     @default(MEMBER)</w:t>
        <w:br/>
        <w:t xml:space="preserve">  emailVerifiedAt DateTime?</w:t>
        <w:br/>
        <w:t xml:space="preserve">  createdAt       DateTime @default(now())</w:t>
        <w:br/>
        <w:t xml:space="preserve">  updatedAt       DateTime @default(now())</w:t>
        <w:br/>
        <w:br/>
        <w:t xml:space="preserve">  sessions        Session[]</w:t>
        <w:br/>
        <w:t xml:space="preserve">  tokens          VerificationToken[]</w:t>
        <w:br/>
        <w:br/>
        <w:t xml:space="preserve">  @@unique([email]) // Normalize to lowercase in app code for CI uniqueness</w:t>
        <w:br/>
        <w:t>}</w:t>
        <w:br/>
        <w:br/>
        <w:t>enum Role {</w:t>
        <w:br/>
        <w:t xml:space="preserve">  ADMIN</w:t>
        <w:br/>
        <w:t xml:space="preserve">  MEMBER</w:t>
        <w:br/>
        <w:t>}</w:t>
        <w:br/>
        <w:br/>
        <w:t>model VerificationToken {</w:t>
        <w:br/>
        <w:t xml:space="preserve">  id          String   @id @default(uuid())</w:t>
        <w:br/>
        <w:t xml:space="preserve">  userId      String</w:t>
        <w:br/>
        <w:t xml:space="preserve">  user        User     @relation(fields: [userId], references: [id], onDelete: Cascade)</w:t>
        <w:br/>
        <w:t xml:space="preserve">  type        TokenType</w:t>
        <w:br/>
        <w:t xml:space="preserve">  tokenHash   String   @db.Text</w:t>
        <w:br/>
        <w:t xml:space="preserve">  expiresAt   DateTime</w:t>
        <w:br/>
        <w:t xml:space="preserve">  consumedAt  DateTime?</w:t>
        <w:br/>
        <w:t xml:space="preserve">  createdAt   DateTime @default(now())</w:t>
        <w:br/>
        <w:br/>
        <w:t xml:space="preserve">  @@unique([tokenHash])</w:t>
        <w:br/>
        <w:t>}</w:t>
        <w:br/>
        <w:br/>
        <w:t>enum TokenType {</w:t>
        <w:br/>
        <w:t xml:space="preserve">  EMAIL_VERIFY</w:t>
        <w:br/>
        <w:t xml:space="preserve">  PASSWORD_RESET</w:t>
        <w:br/>
        <w:t>}</w:t>
        <w:br/>
        <w:br/>
        <w:t>model Session {</w:t>
        <w:br/>
        <w:t xml:space="preserve">  id               String   @id @default(uuid())</w:t>
        <w:br/>
        <w:t xml:space="preserve">  userId           String</w:t>
        <w:br/>
        <w:t xml:space="preserve">  user             User     @relation(fields: [userId], references: [id], onDelete: Cascade)</w:t>
        <w:br/>
        <w:t xml:space="preserve">  sessionTokenHash String   @db.Text</w:t>
        <w:br/>
        <w:t xml:space="preserve">  ip               String?</w:t>
        <w:br/>
        <w:t xml:space="preserve">  userAgent        String?</w:t>
        <w:br/>
        <w:t xml:space="preserve">  createdAt        DateTime @default(now())</w:t>
        <w:br/>
        <w:t xml:space="preserve">  expiresAt        DateTime</w:t>
        <w:br/>
        <w:t xml:space="preserve">  revokedAt        DateTime?</w:t>
        <w:br/>
        <w:br/>
        <w:t xml:space="preserve">  @@unique([sessionTokenHash])</w:t>
        <w:br/>
        <w:t>}</w:t>
        <w:br/>
        <w:br/>
        <w:t>model AuditLog {</w:t>
        <w:br/>
        <w:t xml:space="preserve">  id        String   @id @default(uuid())</w:t>
        <w:br/>
        <w:t xml:space="preserve">  userId    String?</w:t>
        <w:br/>
        <w:t xml:space="preserve">  user      User?    @relation(fields: [userId], references: [id], onDelete: SetNull)</w:t>
        <w:br/>
        <w:t xml:space="preserve">  action    String</w:t>
        <w:br/>
        <w:t xml:space="preserve">  details   Json?</w:t>
        <w:br/>
        <w:t xml:space="preserve">  ip        String?</w:t>
        <w:br/>
        <w:t xml:space="preserve">  createdAt DateTime @default(now())</w:t>
        <w:br/>
        <w:t>}</w:t>
        <w:br/>
      </w:r>
    </w:p>
    <w:p>
      <w:pPr>
        <w:pStyle w:val="Heading2"/>
      </w:pPr>
      <w:r>
        <w:t>3.1 Prisma Seed (TypeScript)</w:t>
      </w:r>
    </w:p>
    <w:p>
      <w:r>
        <w:rPr>
          <w:rFonts w:ascii="Courier New" w:hAnsi="Courier New"/>
          <w:sz w:val="18"/>
        </w:rPr>
        <w:t>// prisma/seed.ts</w:t>
        <w:br/>
        <w:t>import { PrismaClient } from '@prisma/client'</w:t>
        <w:br/>
        <w:t>import { createHash } from 'crypto'</w:t>
        <w:br/>
        <w:br/>
        <w:t>const prisma = new PrismaClient()</w:t>
        <w:br/>
        <w:t>const sha256 = (s: string) =&gt; createHash('sha256').update(s).digest('hex')</w:t>
        <w:br/>
        <w:br/>
        <w:t>async function main() {</w:t>
        <w:br/>
        <w:t xml:space="preserve">  const org = await prisma.organization.upsert({</w:t>
        <w:br/>
        <w:t xml:space="preserve">    where: { id: '11111111-1111-1111-1111-111111111111' },</w:t>
        <w:br/>
        <w:t xml:space="preserve">    update: {},</w:t>
        <w:br/>
        <w:t xml:space="preserve">    create: { id: '11111111-1111-1111-1111-111111111111', name: 'Acme Ventures', domain: 'acme.example' }</w:t>
        <w:br/>
        <w:t xml:space="preserve">  })</w:t>
        <w:br/>
        <w:br/>
        <w:t xml:space="preserve">  const alice = await prisma.user.create({</w:t>
        <w:br/>
        <w:t xml:space="preserve">    data: {</w:t>
        <w:br/>
        <w:t xml:space="preserve">      id: 'aaaaaaaa-aaaa-aaaa-aaaa-aaaaaaaaaaa1',</w:t>
        <w:br/>
        <w:t xml:space="preserve">      orgId: org.id,</w:t>
        <w:br/>
        <w:t xml:space="preserve">      email: 'alice@acme.example',</w:t>
        <w:br/>
        <w:t xml:space="preserve">      passwordHash: '$2b$12$examplehash_for_Alice_replace_in_prod',</w:t>
        <w:br/>
        <w:t xml:space="preserve">      firstName: 'Alice',</w:t>
        <w:br/>
        <w:t xml:space="preserve">      lastName: 'Nguyen',</w:t>
        <w:br/>
        <w:t xml:space="preserve">      role: 'ADMIN',</w:t>
        <w:br/>
        <w:t xml:space="preserve">      emailVerifiedAt: new Date()</w:t>
        <w:br/>
        <w:t xml:space="preserve">    }</w:t>
        <w:br/>
        <w:t xml:space="preserve">  })</w:t>
        <w:br/>
        <w:br/>
        <w:t xml:space="preserve">  const bob = await prisma.user.create({</w:t>
        <w:br/>
        <w:t xml:space="preserve">    data: {</w:t>
        <w:br/>
        <w:t xml:space="preserve">      id: 'bbbbbbbb-bbbb-bbbb-bbbb-bbbbbbbbbbb2',</w:t>
        <w:br/>
        <w:t xml:space="preserve">      orgId: org.id,</w:t>
        <w:br/>
        <w:t xml:space="preserve">      email: 'bob@acme.example',</w:t>
        <w:br/>
        <w:t xml:space="preserve">      passwordHash: '$2b$12$examplehash_for_Bob_replace_in_prod',</w:t>
        <w:br/>
        <w:t xml:space="preserve">      firstName: 'Bob',</w:t>
        <w:br/>
        <w:t xml:space="preserve">      lastName: 'Rahman',</w:t>
        <w:br/>
        <w:t xml:space="preserve">      role: 'MEMBER'</w:t>
        <w:br/>
        <w:t xml:space="preserve">    }</w:t>
        <w:br/>
        <w:t xml:space="preserve">  })</w:t>
        <w:br/>
        <w:br/>
        <w:t xml:space="preserve">  await prisma.verificationToken.create({</w:t>
        <w:br/>
        <w:t xml:space="preserve">    data: {</w:t>
        <w:br/>
        <w:t xml:space="preserve">      id: 'dddddddd-dddd-dddd-dddd-dddddddddddd',</w:t>
        <w:br/>
        <w:t xml:space="preserve">      userId: bob.id,</w:t>
        <w:br/>
        <w:t xml:space="preserve">      type: 'EMAIL_VERIFY',</w:t>
        <w:br/>
        <w:t xml:space="preserve">      tokenHash: sha256('verify-bob-9A7F-ABC'),</w:t>
        <w:br/>
        <w:t xml:space="preserve">      expiresAt: new Date(Date.now() + 3 * 24 * 3600 * 1000)</w:t>
        <w:br/>
        <w:t xml:space="preserve">    }</w:t>
        <w:br/>
        <w:t xml:space="preserve">  })</w:t>
        <w:br/>
        <w:br/>
        <w:t xml:space="preserve">  await prisma.session.create({</w:t>
        <w:br/>
        <w:t xml:space="preserve">    data: {</w:t>
        <w:br/>
        <w:t xml:space="preserve">      id: 'ffffffff-ffff-ffff-ffff-ffffffffffff',</w:t>
        <w:br/>
        <w:t xml:space="preserve">      userId: alice.id,</w:t>
        <w:br/>
        <w:t xml:space="preserve">      sessionTokenHash: sha256('session-alice-ABC123'),</w:t>
        <w:br/>
        <w:t xml:space="preserve">      ip: '203.0.113.10',</w:t>
        <w:br/>
        <w:t xml:space="preserve">      userAgent: 'Chrome 124 on macOS',</w:t>
        <w:br/>
        <w:t xml:space="preserve">      expiresAt: new Date(Date.now() + 7 * 24 * 3600 * 1000)</w:t>
        <w:br/>
        <w:t xml:space="preserve">    }</w:t>
        <w:br/>
        <w:t xml:space="preserve">  })</w:t>
        <w:br/>
        <w:br/>
        <w:t xml:space="preserve">  await prisma.auditLog.create({</w:t>
        <w:br/>
        <w:t xml:space="preserve">    data: { userId: alice.id, action: 'LOGIN_SUCCESS', details: { method: 'password' }, ip: '203.0.113.10' }</w:t>
        <w:br/>
        <w:t xml:space="preserve">  })</w:t>
        <w:br/>
        <w:t>}</w:t>
        <w:br/>
        <w:br/>
        <w:t>main().finally(() =&gt; prisma.$disconnect())</w:t>
        <w:br/>
      </w:r>
    </w:p>
    <w:p>
      <w:pPr>
        <w:pStyle w:val="Heading1"/>
      </w:pPr>
      <w:r>
        <w:t>4. Minimal Email Verification Handler (Node/TypeScript + pg)</w:t>
      </w:r>
    </w:p>
    <w:p>
      <w:r>
        <w:t>This snippet demonstrates how to verify a plaintext token from an email link, mark it consumed, and log the event.</w:t>
      </w:r>
    </w:p>
    <w:p>
      <w:r>
        <w:rPr>
          <w:rFonts w:ascii="Courier New" w:hAnsi="Courier New"/>
          <w:sz w:val="18"/>
        </w:rPr>
        <w:t>// Minimal verification handler (Node/TypeScript + pg)</w:t>
        <w:br/>
        <w:t>import { createHash } from 'crypto';</w:t>
        <w:br/>
        <w:t>import { pool } from './db'; // your pg Pool instance</w:t>
        <w:br/>
        <w:br/>
        <w:t>const sha256 = (s: string) =&gt; createHash('sha256').update(s).digest('hex');</w:t>
        <w:br/>
        <w:br/>
        <w:t>export async function verifyEmailToken(plaintextToken: string) {</w:t>
        <w:br/>
        <w:t xml:space="preserve">  const client = await pool.connect();</w:t>
        <w:br/>
        <w:t xml:space="preserve">  try {</w:t>
        <w:br/>
        <w:t xml:space="preserve">    await client.query('BEGIN');</w:t>
        <w:br/>
        <w:br/>
        <w:t xml:space="preserve">    const { rows } = await client.query(</w:t>
        <w:br/>
        <w:t xml:space="preserve">      `SELECT vt.user_id</w:t>
        <w:br/>
        <w:t xml:space="preserve">       FROM verification_tokens vt</w:t>
        <w:br/>
        <w:t xml:space="preserve">       WHERE vt.type = 'EMAIL_VERIFY'</w:t>
        <w:br/>
        <w:t xml:space="preserve">         AND vt.token_hash = $1</w:t>
        <w:br/>
        <w:t xml:space="preserve">         AND vt.consumed_at IS NULL</w:t>
        <w:br/>
        <w:t xml:space="preserve">         AND vt.expires_at &gt; now()</w:t>
        <w:br/>
        <w:t xml:space="preserve">       FOR UPDATE`,</w:t>
        <w:br/>
        <w:t xml:space="preserve">      [sha256(plaintextToken)]</w:t>
        <w:br/>
        <w:t xml:space="preserve">    );</w:t>
        <w:br/>
        <w:br/>
        <w:t xml:space="preserve">    if (!rows.length) throw new Error('Invalid or expired token');</w:t>
        <w:br/>
        <w:t xml:space="preserve">    const userId = rows[0].user_id;</w:t>
        <w:br/>
        <w:br/>
        <w:t xml:space="preserve">    await client.query(</w:t>
        <w:br/>
        <w:t xml:space="preserve">      'UPDATE users SET email_verified_at = COALESCE(email_verified_at, now()), updated_at = now() WHERE id = $1',</w:t>
        <w:br/>
        <w:t xml:space="preserve">      [userId]</w:t>
        <w:br/>
        <w:t xml:space="preserve">    );</w:t>
        <w:br/>
        <w:br/>
        <w:t xml:space="preserve">    await client.query(</w:t>
        <w:br/>
        <w:t xml:space="preserve">      'UPDATE verification_tokens SET consumed_at = now() WHERE token_hash = $1 AND type = $2 AND consumed_at IS NULL',</w:t>
        <w:br/>
        <w:t xml:space="preserve">      [sha256(plaintextToken), 'EMAIL_VERIFY']</w:t>
        <w:br/>
        <w:t xml:space="preserve">    );</w:t>
        <w:br/>
        <w:br/>
        <w:t xml:space="preserve">    await client.query(</w:t>
        <w:br/>
        <w:t xml:space="preserve">      "INSERT INTO audit_log (user_id, action, details) VALUES ($1, 'EMAIL_VERIFIED', '{"source":"email_link"}')",</w:t>
        <w:br/>
        <w:t xml:space="preserve">      [userId]</w:t>
        <w:br/>
        <w:t xml:space="preserve">    );</w:t>
        <w:br/>
        <w:br/>
        <w:t xml:space="preserve">    await client.query('COMMIT');</w:t>
        <w:br/>
        <w:t xml:space="preserve">    return { ok: true, userId };</w:t>
        <w:br/>
        <w:t xml:space="preserve">  } catch (e) {</w:t>
        <w:br/>
        <w:t xml:space="preserve">    await client.query('ROLLBACK');</w:t>
        <w:br/>
        <w:t xml:space="preserve">    throw e;</w:t>
        <w:br/>
        <w:t xml:space="preserve">  } finally {</w:t>
        <w:br/>
        <w:t xml:space="preserve">    client.release();</w:t>
        <w:br/>
        <w:t xml:space="preserve">  }</w:t>
        <w:br/>
        <w:t>}</w:t>
        <w:br/>
      </w:r>
    </w:p>
    <w:p>
      <w:pPr>
        <w:pStyle w:val="Heading1"/>
      </w:pPr>
      <w:r>
        <w:t>5. API Endpoints (Suggested)</w:t>
      </w:r>
    </w:p>
    <w:p>
      <w:pPr>
        <w:pStyle w:val="ListBullet"/>
      </w:pPr>
      <w:r>
        <w:t>POST /api/auth/signup – Create user, store password hash, emit EMAIL_VERIFY token &amp; send email.</w:t>
      </w:r>
    </w:p>
    <w:p>
      <w:pPr>
        <w:pStyle w:val="ListBullet"/>
      </w:pPr>
      <w:r>
        <w:t>POST /api/auth/login – Validate credentials, create session, set secure cookie.</w:t>
      </w:r>
    </w:p>
    <w:p>
      <w:pPr>
        <w:pStyle w:val="ListBullet"/>
      </w:pPr>
      <w:r>
        <w:t>POST /api/auth/logout – Revoke current session.</w:t>
      </w:r>
    </w:p>
    <w:p>
      <w:pPr>
        <w:pStyle w:val="ListBullet"/>
      </w:pPr>
      <w:r>
        <w:t>POST /api/auth/verify-email – Accept token, mark user verified, consume token.</w:t>
      </w:r>
    </w:p>
    <w:p>
      <w:pPr>
        <w:pStyle w:val="ListBullet"/>
      </w:pPr>
      <w:r>
        <w:t>POST /api/auth/request-password-reset – Create PASSWORD_RESET token &amp; email it.</w:t>
      </w:r>
    </w:p>
    <w:p>
      <w:pPr>
        <w:pStyle w:val="ListBullet"/>
      </w:pPr>
      <w:r>
        <w:t>POST /api/auth/reset-password – Accept reset token &amp; new password, consume token, rotate sessions.</w:t>
      </w:r>
    </w:p>
    <w:p>
      <w:pPr>
        <w:pStyle w:val="Heading1"/>
      </w:pPr>
      <w:r>
        <w:t>6. Security Considerations</w:t>
      </w:r>
    </w:p>
    <w:p>
      <w:pPr>
        <w:pStyle w:val="ListBullet"/>
      </w:pPr>
      <w:r>
        <w:t>Always hash tokens (SHA‑256) and passwords (argon2id or bcrypt) server‑side.</w:t>
      </w:r>
    </w:p>
    <w:p>
      <w:pPr>
        <w:pStyle w:val="ListBullet"/>
      </w:pPr>
      <w:r>
        <w:t>Use HTTPS and HTTP‑only, Secure cookies for sessions.</w:t>
      </w:r>
    </w:p>
    <w:p>
      <w:pPr>
        <w:pStyle w:val="ListBullet"/>
      </w:pPr>
      <w:r>
        <w:t>Enforce token expiry and single use (set consumed_at).</w:t>
      </w:r>
    </w:p>
    <w:p>
      <w:pPr>
        <w:pStyle w:val="ListBullet"/>
      </w:pPr>
      <w:r>
        <w:t>Normalize and unique‑index email on LOWER(email).</w:t>
      </w:r>
    </w:p>
    <w:p>
      <w:pPr>
        <w:pStyle w:val="ListBullet"/>
      </w:pPr>
      <w:r>
        <w:t>Rate limit login, signup, and token endpoints; log failures to audit_log.</w:t>
      </w:r>
    </w:p>
    <w:p>
      <w:pPr>
        <w:pStyle w:val="ListBullet"/>
      </w:pPr>
      <w:r>
        <w:t>Rotate/Invalidate sessions on password reset and account‑sensitive changes.</w:t>
      </w:r>
    </w:p>
    <w:p>
      <w:pPr>
        <w:pStyle w:val="Heading1"/>
      </w:pPr>
      <w:r>
        <w:t>7. Runbook (Quickstart)</w:t>
      </w:r>
    </w:p>
    <w:p>
      <w:pPr>
        <w:pStyle w:val="ListNumber"/>
      </w:pPr>
      <w:r>
        <w:t>Create database &amp; run DDL: apply schema_postgres.sql (DDL + seed + helpers).</w:t>
      </w:r>
    </w:p>
    <w:p>
      <w:pPr>
        <w:pStyle w:val="ListNumber"/>
      </w:pPr>
      <w:r>
        <w:t>Set server secrets: DB URL, bcrypt/argon config, email gateway creds.</w:t>
      </w:r>
    </w:p>
    <w:p>
      <w:pPr>
        <w:pStyle w:val="ListNumber"/>
      </w:pPr>
      <w:r>
        <w:t>Hook UI submit to backend endpoints (signup/login/verify).</w:t>
      </w:r>
    </w:p>
    <w:p>
      <w:pPr>
        <w:pStyle w:val="ListNumber"/>
      </w:pPr>
      <w:r>
        <w:t>Implement email service to deliver verification and reset links.</w:t>
      </w:r>
    </w:p>
    <w:p>
      <w:pPr>
        <w:pStyle w:val="ListNumber"/>
      </w:pPr>
      <w:r>
        <w:t>Add monitoring dashboards for audit_log and session anomalies.</w:t>
      </w:r>
    </w:p>
    <w:p>
      <w:pPr>
        <w:pStyle w:val="Heading1"/>
      </w:pPr>
      <w:r>
        <w:t>8. Technical Contribution Summary</w:t>
      </w:r>
    </w:p>
    <w:p>
      <w:r>
        <w:t>Designed a secure, production-lean authentication schema; implemented verification token workflow; prepared seed dataset; outlined API contracts and security controls; and supplied Prisma models for teams using ORM. This document and the attached scripts are ready for integration with the existing frontend.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